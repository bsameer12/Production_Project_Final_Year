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D51FA" w14:textId="77777777" w:rsidR="00B10BAD" w:rsidRDefault="00B10BAD">
      <w:pPr>
        <w:pStyle w:val="Title"/>
        <w:jc w:val="center"/>
      </w:pPr>
    </w:p>
    <w:p w14:paraId="0C50B96F" w14:textId="77777777" w:rsidR="00B10BAD" w:rsidRDefault="00B10BAD">
      <w:pPr>
        <w:pStyle w:val="Title"/>
        <w:jc w:val="center"/>
      </w:pPr>
    </w:p>
    <w:p w14:paraId="1BF17A6E" w14:textId="77777777" w:rsidR="00B10BAD" w:rsidRDefault="00B10BAD">
      <w:pPr>
        <w:pStyle w:val="Title"/>
        <w:jc w:val="center"/>
      </w:pPr>
    </w:p>
    <w:p w14:paraId="08EC0563" w14:textId="77777777" w:rsidR="00B10BAD" w:rsidRDefault="00B10BAD">
      <w:pPr>
        <w:pStyle w:val="Title"/>
        <w:jc w:val="center"/>
      </w:pPr>
    </w:p>
    <w:p w14:paraId="06C8CEFA" w14:textId="77777777" w:rsidR="00B10BAD" w:rsidRDefault="00B10BAD">
      <w:pPr>
        <w:pStyle w:val="Title"/>
        <w:jc w:val="center"/>
      </w:pPr>
    </w:p>
    <w:p w14:paraId="33925DB0" w14:textId="77777777" w:rsidR="00B10BAD" w:rsidRDefault="00B10BAD">
      <w:pPr>
        <w:pStyle w:val="Title"/>
        <w:jc w:val="center"/>
      </w:pPr>
    </w:p>
    <w:p w14:paraId="3A493FE8" w14:textId="77777777" w:rsidR="00B10BAD" w:rsidRDefault="00B10BAD">
      <w:pPr>
        <w:pStyle w:val="Title"/>
        <w:jc w:val="center"/>
      </w:pPr>
    </w:p>
    <w:p w14:paraId="628A0E72" w14:textId="77777777" w:rsidR="00B10BAD" w:rsidRDefault="00B10BAD">
      <w:pPr>
        <w:pStyle w:val="Title"/>
        <w:jc w:val="center"/>
      </w:pPr>
    </w:p>
    <w:p w14:paraId="3CB6D4D0" w14:textId="272571C3" w:rsidR="00B93751" w:rsidRDefault="00000000">
      <w:pPr>
        <w:pStyle w:val="Title"/>
        <w:jc w:val="center"/>
      </w:pPr>
      <w:r>
        <w:t>ASL Sign Translator – User Guide</w:t>
      </w:r>
    </w:p>
    <w:p w14:paraId="4D0F1624" w14:textId="421612D9" w:rsidR="00B93751" w:rsidRDefault="00B93751"/>
    <w:p w14:paraId="56D1301A" w14:textId="77777777" w:rsidR="00B93751" w:rsidRDefault="00B93751"/>
    <w:p w14:paraId="33912835" w14:textId="77777777" w:rsidR="00B10BAD" w:rsidRDefault="00B10BAD">
      <w:pPr>
        <w:pStyle w:val="Heading1"/>
      </w:pPr>
    </w:p>
    <w:p w14:paraId="04273517" w14:textId="77777777" w:rsidR="00B10BAD" w:rsidRDefault="00B10BAD">
      <w:pPr>
        <w:pStyle w:val="Heading1"/>
      </w:pPr>
    </w:p>
    <w:p w14:paraId="135B231C" w14:textId="77777777" w:rsidR="00B10BAD" w:rsidRDefault="00B10BAD">
      <w:pPr>
        <w:pStyle w:val="Heading1"/>
      </w:pPr>
    </w:p>
    <w:p w14:paraId="0A7E600D" w14:textId="77777777" w:rsidR="00B10BAD" w:rsidRDefault="00B10BAD">
      <w:pPr>
        <w:pStyle w:val="Heading1"/>
      </w:pPr>
    </w:p>
    <w:p w14:paraId="4474F799" w14:textId="77777777" w:rsidR="00B10BAD" w:rsidRDefault="00B10BAD">
      <w:pPr>
        <w:pStyle w:val="Heading1"/>
      </w:pPr>
    </w:p>
    <w:p w14:paraId="2A6CB42F" w14:textId="77777777" w:rsidR="00B10BAD" w:rsidRDefault="00B10BAD">
      <w:pPr>
        <w:pStyle w:val="Heading1"/>
      </w:pPr>
    </w:p>
    <w:p w14:paraId="22591A48" w14:textId="77777777" w:rsidR="00B10BAD" w:rsidRPr="00B10BAD" w:rsidRDefault="00B10BAD" w:rsidP="00B10BAD"/>
    <w:p w14:paraId="322F4B29" w14:textId="78F4CD52" w:rsidR="00B93751" w:rsidRPr="00361007" w:rsidRDefault="00000000" w:rsidP="00B10BAD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5B632515" w14:textId="5AA99C50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1. Home &amp; Access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3</w:t>
      </w:r>
    </w:p>
    <w:p w14:paraId="05927185" w14:textId="79762256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2. User Registration &amp; Verification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</w:t>
      </w:r>
      <w:r w:rsidR="00361007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E19BB74" w14:textId="107D3D27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3. Login &amp; Logout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C393D90" w14:textId="360D37EA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4. Main Dashboard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AFB90C8" w14:textId="3E041B6F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5. Profile Management Page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</w:t>
      </w:r>
      <w:proofErr w:type="gramStart"/>
      <w:r w:rsidR="00361007" w:rsidRPr="00361007">
        <w:rPr>
          <w:rFonts w:ascii="Times New Roman" w:hAnsi="Times New Roman" w:cs="Times New Roman"/>
          <w:sz w:val="24"/>
          <w:szCs w:val="24"/>
        </w:rPr>
        <w:t>…</w:t>
      </w:r>
      <w:r w:rsidR="0036100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FEE2FD4" w14:textId="315DB6E3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6. Password Change Page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FADDCC9" w14:textId="353CB3C9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7. ASL Prediction Page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 4</w:t>
      </w:r>
    </w:p>
    <w:p w14:paraId="7BFC0620" w14:textId="6F79F86F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7.1 Live Webcam Mode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="00361007" w:rsidRPr="00361007">
        <w:rPr>
          <w:rFonts w:ascii="Times New Roman" w:hAnsi="Times New Roman" w:cs="Times New Roman"/>
          <w:sz w:val="24"/>
          <w:szCs w:val="24"/>
        </w:rPr>
        <w:t>…</w:t>
      </w:r>
      <w:r w:rsidR="0036100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………………………………………... 4</w:t>
      </w:r>
    </w:p>
    <w:p w14:paraId="0E83E440" w14:textId="6277C650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7.2 Landmark Upload Mode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361007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……………………. 4</w:t>
      </w:r>
    </w:p>
    <w:p w14:paraId="74D83101" w14:textId="7E0656D7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8. History &amp; Audit Logs Page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………………………………………………………... 4</w:t>
      </w:r>
    </w:p>
    <w:p w14:paraId="24DCF7B0" w14:textId="675EC4B4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8.1 Predictions Tab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  4</w:t>
      </w:r>
    </w:p>
    <w:p w14:paraId="4C16EC3C" w14:textId="157636DB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8.2 Sentences Tab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911951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………………………………... 4</w:t>
      </w:r>
    </w:p>
    <w:p w14:paraId="267196B6" w14:textId="24C68D51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8.3 Videos Tab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Start"/>
      <w:r w:rsidR="00361007" w:rsidRPr="00361007">
        <w:rPr>
          <w:rFonts w:ascii="Times New Roman" w:hAnsi="Times New Roman" w:cs="Times New Roman"/>
          <w:sz w:val="24"/>
          <w:szCs w:val="24"/>
        </w:rPr>
        <w:t>…</w:t>
      </w:r>
      <w:r w:rsidR="0091195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…………………………………………. 5</w:t>
      </w:r>
    </w:p>
    <w:p w14:paraId="6EAF8095" w14:textId="1CB3253C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   8.4 Audit Logs Tab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</w:t>
      </w:r>
      <w:r w:rsidR="00911951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………………………………………………. 5</w:t>
      </w:r>
    </w:p>
    <w:p w14:paraId="5DE4C45F" w14:textId="2F2F0700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9. Sentence Generation (ASL → </w:t>
      </w:r>
      <w:r w:rsidR="00361007" w:rsidRPr="00361007">
        <w:rPr>
          <w:rFonts w:ascii="Times New Roman" w:hAnsi="Times New Roman" w:cs="Times New Roman"/>
          <w:sz w:val="24"/>
          <w:szCs w:val="24"/>
        </w:rPr>
        <w:t>English) ……………………</w:t>
      </w:r>
      <w:proofErr w:type="gramStart"/>
      <w:r w:rsidR="00361007" w:rsidRPr="00361007">
        <w:rPr>
          <w:rFonts w:ascii="Times New Roman" w:hAnsi="Times New Roman" w:cs="Times New Roman"/>
          <w:sz w:val="24"/>
          <w:szCs w:val="24"/>
        </w:rPr>
        <w:t>…</w:t>
      </w:r>
      <w:r w:rsidR="0091195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007" w:rsidRPr="00361007">
        <w:rPr>
          <w:rFonts w:ascii="Times New Roman" w:hAnsi="Times New Roman" w:cs="Times New Roman"/>
          <w:sz w:val="24"/>
          <w:szCs w:val="24"/>
        </w:rPr>
        <w:t>…………………. 5</w:t>
      </w:r>
    </w:p>
    <w:p w14:paraId="2C4E4E19" w14:textId="36D67831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10. Video Generation (English → </w:t>
      </w:r>
      <w:r w:rsidR="00361007" w:rsidRPr="00361007">
        <w:rPr>
          <w:rFonts w:ascii="Times New Roman" w:hAnsi="Times New Roman" w:cs="Times New Roman"/>
          <w:sz w:val="24"/>
          <w:szCs w:val="24"/>
        </w:rPr>
        <w:t>ASL) ………………………</w:t>
      </w:r>
      <w:r w:rsidR="00911951">
        <w:rPr>
          <w:rFonts w:ascii="Times New Roman" w:hAnsi="Times New Roman" w:cs="Times New Roman"/>
          <w:sz w:val="24"/>
          <w:szCs w:val="24"/>
        </w:rPr>
        <w:t>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……………………. 5</w:t>
      </w:r>
    </w:p>
    <w:p w14:paraId="5316E9E6" w14:textId="0FC525AF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 xml:space="preserve">11. Admin Panel (for </w:t>
      </w:r>
      <w:r w:rsidR="00361007" w:rsidRPr="00361007">
        <w:rPr>
          <w:rFonts w:ascii="Times New Roman" w:hAnsi="Times New Roman" w:cs="Times New Roman"/>
          <w:sz w:val="24"/>
          <w:szCs w:val="24"/>
        </w:rPr>
        <w:t>Superusers) ………………………</w:t>
      </w:r>
      <w:r w:rsidR="00911951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…………………………. 5</w:t>
      </w:r>
    </w:p>
    <w:p w14:paraId="31180E13" w14:textId="24CC1F79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12. Automatic Video Cleanup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="00361007" w:rsidRPr="00361007">
        <w:rPr>
          <w:rFonts w:ascii="Times New Roman" w:hAnsi="Times New Roman" w:cs="Times New Roman"/>
          <w:sz w:val="24"/>
          <w:szCs w:val="24"/>
        </w:rPr>
        <w:t>…</w:t>
      </w:r>
      <w:r w:rsidR="0091195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………………………………………………. 5</w:t>
      </w:r>
    </w:p>
    <w:p w14:paraId="02E0A980" w14:textId="61AD38BD" w:rsidR="00B93751" w:rsidRPr="00361007" w:rsidRDefault="00000000">
      <w:pPr>
        <w:pStyle w:val="ListNumber"/>
        <w:rPr>
          <w:rFonts w:ascii="Times New Roman" w:hAnsi="Times New Roman" w:cs="Times New Roman"/>
          <w:sz w:val="24"/>
          <w:szCs w:val="24"/>
        </w:rPr>
      </w:pPr>
      <w:r w:rsidRPr="00361007">
        <w:rPr>
          <w:rFonts w:ascii="Times New Roman" w:hAnsi="Times New Roman" w:cs="Times New Roman"/>
          <w:sz w:val="24"/>
          <w:szCs w:val="24"/>
        </w:rPr>
        <w:t>13. Support &amp; Troubleshooting</w:t>
      </w:r>
      <w:r w:rsidR="00911951">
        <w:rPr>
          <w:rFonts w:ascii="Times New Roman" w:hAnsi="Times New Roman" w:cs="Times New Roman"/>
          <w:sz w:val="24"/>
          <w:szCs w:val="24"/>
        </w:rPr>
        <w:t>...</w:t>
      </w:r>
      <w:r w:rsidR="00361007" w:rsidRPr="00361007">
        <w:rPr>
          <w:rFonts w:ascii="Times New Roman" w:hAnsi="Times New Roman" w:cs="Times New Roman"/>
          <w:sz w:val="24"/>
          <w:szCs w:val="24"/>
        </w:rPr>
        <w:t>……………………………………………………. 6</w:t>
      </w:r>
    </w:p>
    <w:p w14:paraId="02F92E54" w14:textId="77777777" w:rsidR="00B10BAD" w:rsidRDefault="00B10BAD">
      <w:pPr>
        <w:pStyle w:val="Heading1"/>
      </w:pPr>
    </w:p>
    <w:p w14:paraId="54AAEFBD" w14:textId="77777777" w:rsidR="00B10BAD" w:rsidRDefault="00B10BAD">
      <w:pPr>
        <w:pStyle w:val="Heading1"/>
      </w:pPr>
    </w:p>
    <w:p w14:paraId="131A851D" w14:textId="77777777" w:rsidR="00B10BAD" w:rsidRDefault="00B10BAD">
      <w:pPr>
        <w:pStyle w:val="Heading1"/>
      </w:pPr>
    </w:p>
    <w:p w14:paraId="3C284173" w14:textId="5DA01664" w:rsidR="00B10BAD" w:rsidRDefault="00B10BAD" w:rsidP="00B10BAD"/>
    <w:p w14:paraId="2CE1C772" w14:textId="77777777" w:rsidR="00B10BAD" w:rsidRDefault="00B10BAD" w:rsidP="00B10BAD"/>
    <w:p w14:paraId="4892EFF9" w14:textId="77777777" w:rsidR="00B10BAD" w:rsidRDefault="00B10BAD" w:rsidP="00B10BAD"/>
    <w:p w14:paraId="3C884514" w14:textId="77777777" w:rsidR="00B10BAD" w:rsidRDefault="00B10BAD" w:rsidP="00B10BAD">
      <w:pPr>
        <w:sectPr w:rsidR="00B10BAD" w:rsidSect="00034616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FD3489F" w14:textId="2FD0F271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lastRenderedPageBreak/>
        <w:t>1. Home &amp; Access</w:t>
      </w:r>
    </w:p>
    <w:p w14:paraId="6795F3A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http://127.0.0.1:8000</w:t>
      </w:r>
    </w:p>
    <w:p w14:paraId="7EB109AF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Landing page for both guests and returning users.</w:t>
      </w:r>
    </w:p>
    <w:p w14:paraId="68CD6B5E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Features: </w:t>
      </w:r>
      <w:r w:rsidRPr="00764E84">
        <w:rPr>
          <w:rFonts w:ascii="Times New Roman" w:hAnsi="Times New Roman" w:cs="Times New Roman"/>
          <w:sz w:val="24"/>
          <w:szCs w:val="24"/>
        </w:rPr>
        <w:t>Welcome Banner, Register and Login buttons.</w:t>
      </w:r>
    </w:p>
    <w:p w14:paraId="2B9CEB76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2. User Registration &amp; Verification</w:t>
      </w:r>
    </w:p>
    <w:p w14:paraId="3E01E070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/accounts/register/</w:t>
      </w:r>
    </w:p>
    <w:p w14:paraId="690C08F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Create a new user account with email confirmation.</w:t>
      </w:r>
    </w:p>
    <w:p w14:paraId="0DC0FB99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Form Fields: </w:t>
      </w:r>
      <w:r w:rsidRPr="00764E84">
        <w:rPr>
          <w:rFonts w:ascii="Times New Roman" w:hAnsi="Times New Roman" w:cs="Times New Roman"/>
          <w:sz w:val="24"/>
          <w:szCs w:val="24"/>
        </w:rPr>
        <w:t>Full Name, Email, Password &amp; Confirm, Contact Number</w:t>
      </w:r>
    </w:p>
    <w:p w14:paraId="3F80C67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Fill form, submit, verify via email link.</w:t>
      </w:r>
    </w:p>
    <w:p w14:paraId="4A4AB1AD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3. Login &amp; Logout</w:t>
      </w:r>
    </w:p>
    <w:p w14:paraId="2E8F09A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/accounts/login/</w:t>
      </w:r>
    </w:p>
    <w:p w14:paraId="4071E9F0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Authenticate returning users.</w:t>
      </w:r>
    </w:p>
    <w:p w14:paraId="6D2884B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Form Fields: </w:t>
      </w:r>
      <w:r w:rsidRPr="00764E84">
        <w:rPr>
          <w:rFonts w:ascii="Times New Roman" w:hAnsi="Times New Roman" w:cs="Times New Roman"/>
          <w:sz w:val="24"/>
          <w:szCs w:val="24"/>
        </w:rPr>
        <w:t>Email, Password, Remember Me</w:t>
      </w:r>
    </w:p>
    <w:p w14:paraId="467822DE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Enter credentials, click Login, use Logout to exit.</w:t>
      </w:r>
    </w:p>
    <w:p w14:paraId="09DE75F2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4. Main Dashboard</w:t>
      </w:r>
    </w:p>
    <w:p w14:paraId="365F697B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/dashboard/</w:t>
      </w:r>
    </w:p>
    <w:p w14:paraId="055E5FBD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Central hub with stats and links.</w:t>
      </w:r>
    </w:p>
    <w:p w14:paraId="108B9727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Components: </w:t>
      </w:r>
      <w:r w:rsidRPr="00764E84">
        <w:rPr>
          <w:rFonts w:ascii="Times New Roman" w:hAnsi="Times New Roman" w:cs="Times New Roman"/>
          <w:sz w:val="24"/>
          <w:szCs w:val="24"/>
        </w:rPr>
        <w:t>Welcome Widget, Quick Stats, Navigation Menu</w:t>
      </w:r>
    </w:p>
    <w:p w14:paraId="56325D34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5. Profile Management Page</w:t>
      </w:r>
    </w:p>
    <w:p w14:paraId="652E69E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/accounts/profile/</w:t>
      </w:r>
    </w:p>
    <w:p w14:paraId="40A1D734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View/update your personal info.</w:t>
      </w:r>
    </w:p>
    <w:p w14:paraId="1BC9AB47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Features: </w:t>
      </w:r>
      <w:r w:rsidRPr="00764E84">
        <w:rPr>
          <w:rFonts w:ascii="Times New Roman" w:hAnsi="Times New Roman" w:cs="Times New Roman"/>
          <w:sz w:val="24"/>
          <w:szCs w:val="24"/>
        </w:rPr>
        <w:t>Editable fields, Picture upload, Save Changes</w:t>
      </w:r>
    </w:p>
    <w:p w14:paraId="22BC7DEA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Modify fields, upload image, click Save.</w:t>
      </w:r>
    </w:p>
    <w:p w14:paraId="3437398C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lastRenderedPageBreak/>
        <w:t>6. Password Change Page</w:t>
      </w:r>
    </w:p>
    <w:p w14:paraId="45A78AE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/accounts/password_change/</w:t>
      </w:r>
    </w:p>
    <w:p w14:paraId="478867A1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Securely change your password.</w:t>
      </w:r>
    </w:p>
    <w:p w14:paraId="56FC6FAB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Form Fields: </w:t>
      </w:r>
      <w:r w:rsidRPr="00764E84">
        <w:rPr>
          <w:rFonts w:ascii="Times New Roman" w:hAnsi="Times New Roman" w:cs="Times New Roman"/>
          <w:sz w:val="24"/>
          <w:szCs w:val="24"/>
        </w:rPr>
        <w:t>Current, New &amp; Confirm New Password</w:t>
      </w:r>
    </w:p>
    <w:p w14:paraId="2D54C75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Enter passwords, click Change, then re-login.</w:t>
      </w:r>
    </w:p>
    <w:p w14:paraId="287034BD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7. ASL Prediction Page</w:t>
      </w:r>
    </w:p>
    <w:p w14:paraId="73A4123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/predict/</w:t>
      </w:r>
    </w:p>
    <w:p w14:paraId="785BED32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Run ASL recognition via webcam or file.</w:t>
      </w:r>
    </w:p>
    <w:p w14:paraId="79A784EE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Tabs: </w:t>
      </w:r>
      <w:r w:rsidRPr="00764E84">
        <w:rPr>
          <w:rFonts w:ascii="Times New Roman" w:hAnsi="Times New Roman" w:cs="Times New Roman"/>
          <w:sz w:val="24"/>
          <w:szCs w:val="24"/>
        </w:rPr>
        <w:t xml:space="preserve">Live </w:t>
      </w:r>
      <w:proofErr w:type="gramStart"/>
      <w:r w:rsidRPr="00764E84">
        <w:rPr>
          <w:rFonts w:ascii="Times New Roman" w:hAnsi="Times New Roman" w:cs="Times New Roman"/>
          <w:sz w:val="24"/>
          <w:szCs w:val="24"/>
        </w:rPr>
        <w:t>Webcam  |</w:t>
      </w:r>
      <w:proofErr w:type="gramEnd"/>
      <w:r w:rsidRPr="00764E84">
        <w:rPr>
          <w:rFonts w:ascii="Times New Roman" w:hAnsi="Times New Roman" w:cs="Times New Roman"/>
          <w:sz w:val="24"/>
          <w:szCs w:val="24"/>
        </w:rPr>
        <w:t xml:space="preserve">  Landmark Upload</w:t>
      </w:r>
    </w:p>
    <w:p w14:paraId="2AA3A2B6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7.1 Live Webcam Mode</w:t>
      </w:r>
    </w:p>
    <w:p w14:paraId="62A5EA85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Start camera, click Start Prediction, Stop/Clear as needed.</w:t>
      </w:r>
    </w:p>
    <w:p w14:paraId="1222D852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7.2 Landmark Upload Mode</w:t>
      </w:r>
    </w:p>
    <w:p w14:paraId="5DD179C2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Upload a CSV of landmarks, click Upload &amp; Predict.</w:t>
      </w:r>
    </w:p>
    <w:p w14:paraId="4838FB9E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8. History &amp; Audit Logs Page</w:t>
      </w:r>
    </w:p>
    <w:p w14:paraId="4D19A4B4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/history/</w:t>
      </w:r>
    </w:p>
    <w:p w14:paraId="6BD07218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View all past actions and logs.</w:t>
      </w:r>
    </w:p>
    <w:p w14:paraId="36B5E15B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Tabs: </w:t>
      </w:r>
      <w:r w:rsidRPr="00764E84">
        <w:rPr>
          <w:rFonts w:ascii="Times New Roman" w:hAnsi="Times New Roman" w:cs="Times New Roman"/>
          <w:sz w:val="24"/>
          <w:szCs w:val="24"/>
        </w:rPr>
        <w:t>Predictions, Sentences, Videos, Audit Logs</w:t>
      </w:r>
    </w:p>
    <w:p w14:paraId="7A93236A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8.1 Predictions Tab</w:t>
      </w:r>
    </w:p>
    <w:p w14:paraId="79C2A505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Shows: </w:t>
      </w:r>
      <w:r w:rsidRPr="00764E84">
        <w:rPr>
          <w:rFonts w:ascii="Times New Roman" w:hAnsi="Times New Roman" w:cs="Times New Roman"/>
          <w:sz w:val="24"/>
          <w:szCs w:val="24"/>
        </w:rPr>
        <w:t>Timestamped ASL prediction records.</w:t>
      </w:r>
    </w:p>
    <w:p w14:paraId="3B41B943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Actions: </w:t>
      </w:r>
      <w:r w:rsidRPr="00764E84">
        <w:rPr>
          <w:rFonts w:ascii="Times New Roman" w:hAnsi="Times New Roman" w:cs="Times New Roman"/>
          <w:sz w:val="24"/>
          <w:szCs w:val="24"/>
        </w:rPr>
        <w:t>View Details, Delete</w:t>
      </w:r>
    </w:p>
    <w:p w14:paraId="636D1056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8.2 Sentences Tab</w:t>
      </w:r>
    </w:p>
    <w:p w14:paraId="6A189AA4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Shows: </w:t>
      </w:r>
      <w:r w:rsidRPr="00764E84">
        <w:rPr>
          <w:rFonts w:ascii="Times New Roman" w:hAnsi="Times New Roman" w:cs="Times New Roman"/>
          <w:sz w:val="24"/>
          <w:szCs w:val="24"/>
        </w:rPr>
        <w:t>Generated English sentences.</w:t>
      </w:r>
    </w:p>
    <w:p w14:paraId="4CF178E4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Actions: </w:t>
      </w:r>
      <w:r w:rsidRPr="00764E84">
        <w:rPr>
          <w:rFonts w:ascii="Times New Roman" w:hAnsi="Times New Roman" w:cs="Times New Roman"/>
          <w:sz w:val="24"/>
          <w:szCs w:val="24"/>
        </w:rPr>
        <w:t>View Source, Download, Delete</w:t>
      </w:r>
    </w:p>
    <w:p w14:paraId="66B7B192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lastRenderedPageBreak/>
        <w:t>8.3 Videos Tab</w:t>
      </w:r>
    </w:p>
    <w:p w14:paraId="302419B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Shows: </w:t>
      </w:r>
      <w:r w:rsidRPr="00764E84">
        <w:rPr>
          <w:rFonts w:ascii="Times New Roman" w:hAnsi="Times New Roman" w:cs="Times New Roman"/>
          <w:sz w:val="24"/>
          <w:szCs w:val="24"/>
        </w:rPr>
        <w:t>ASL videos from text.</w:t>
      </w:r>
    </w:p>
    <w:p w14:paraId="73FB35A1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Actions: </w:t>
      </w:r>
      <w:r w:rsidRPr="00764E84">
        <w:rPr>
          <w:rFonts w:ascii="Times New Roman" w:hAnsi="Times New Roman" w:cs="Times New Roman"/>
          <w:sz w:val="24"/>
          <w:szCs w:val="24"/>
        </w:rPr>
        <w:t>Play, Download, Delete</w:t>
      </w:r>
    </w:p>
    <w:p w14:paraId="07454B84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8.4 Audit Logs Tab</w:t>
      </w:r>
    </w:p>
    <w:p w14:paraId="086EBB55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Shows: </w:t>
      </w:r>
      <w:r w:rsidRPr="00764E84">
        <w:rPr>
          <w:rFonts w:ascii="Times New Roman" w:hAnsi="Times New Roman" w:cs="Times New Roman"/>
          <w:sz w:val="24"/>
          <w:szCs w:val="24"/>
        </w:rPr>
        <w:t>Full chronological audit trail.</w:t>
      </w:r>
    </w:p>
    <w:p w14:paraId="1B155E15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Filters: </w:t>
      </w:r>
      <w:r w:rsidRPr="00764E84">
        <w:rPr>
          <w:rFonts w:ascii="Times New Roman" w:hAnsi="Times New Roman" w:cs="Times New Roman"/>
          <w:sz w:val="24"/>
          <w:szCs w:val="24"/>
        </w:rPr>
        <w:t>By date range or action type</w:t>
      </w:r>
    </w:p>
    <w:p w14:paraId="1DC719EE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9. Sentence Generation (ASL → English)</w:t>
      </w:r>
    </w:p>
    <w:p w14:paraId="7A3A922E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After a prediction, click Generate Sentence, then Save.</w:t>
      </w:r>
    </w:p>
    <w:p w14:paraId="3406DCEE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10. Video Generation (English → ASL)</w:t>
      </w:r>
    </w:p>
    <w:p w14:paraId="065677CC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Enter text under Text to ASL Video, click Generate, then Save/Download.</w:t>
      </w:r>
    </w:p>
    <w:p w14:paraId="3E3E7EB6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11. Admin Panel (for Superusers)</w:t>
      </w:r>
    </w:p>
    <w:p w14:paraId="7E8FEF65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URL: </w:t>
      </w:r>
      <w:r w:rsidRPr="00764E84">
        <w:rPr>
          <w:rFonts w:ascii="Times New Roman" w:hAnsi="Times New Roman" w:cs="Times New Roman"/>
          <w:sz w:val="24"/>
          <w:szCs w:val="24"/>
        </w:rPr>
        <w:t>/admin/</w:t>
      </w:r>
    </w:p>
    <w:p w14:paraId="72DFE961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764E84">
        <w:rPr>
          <w:rFonts w:ascii="Times New Roman" w:hAnsi="Times New Roman" w:cs="Times New Roman"/>
          <w:sz w:val="24"/>
          <w:szCs w:val="24"/>
        </w:rPr>
        <w:t>Manage users, logs, all models.</w:t>
      </w:r>
    </w:p>
    <w:p w14:paraId="13091977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Key Models: </w:t>
      </w:r>
      <w:r w:rsidRPr="00764E84">
        <w:rPr>
          <w:rFonts w:ascii="Times New Roman" w:hAnsi="Times New Roman" w:cs="Times New Roman"/>
          <w:sz w:val="24"/>
          <w:szCs w:val="24"/>
        </w:rPr>
        <w:t>Users, AuditLog, Predictions, Sentences, Videos</w:t>
      </w:r>
    </w:p>
    <w:p w14:paraId="5F229B02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How to Use: </w:t>
      </w:r>
      <w:r w:rsidRPr="00764E84">
        <w:rPr>
          <w:rFonts w:ascii="Times New Roman" w:hAnsi="Times New Roman" w:cs="Times New Roman"/>
          <w:sz w:val="24"/>
          <w:szCs w:val="24"/>
        </w:rPr>
        <w:t>Login as superuser, use list to add/edit/delete.</w:t>
      </w:r>
    </w:p>
    <w:p w14:paraId="4DA17F15" w14:textId="77777777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t>12. Automatic Video Cleanup</w:t>
      </w:r>
    </w:p>
    <w:p w14:paraId="47951CEC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Behavior: </w:t>
      </w:r>
      <w:r w:rsidRPr="00764E84">
        <w:rPr>
          <w:rFonts w:ascii="Times New Roman" w:hAnsi="Times New Roman" w:cs="Times New Roman"/>
          <w:sz w:val="24"/>
          <w:szCs w:val="24"/>
        </w:rPr>
        <w:t>Nightly job deletes old videos (configurable).</w:t>
      </w:r>
    </w:p>
    <w:p w14:paraId="3E8370D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Monitoring: </w:t>
      </w:r>
      <w:r w:rsidRPr="00764E84">
        <w:rPr>
          <w:rFonts w:ascii="Times New Roman" w:hAnsi="Times New Roman" w:cs="Times New Roman"/>
          <w:sz w:val="24"/>
          <w:szCs w:val="24"/>
        </w:rPr>
        <w:t>Check last run in Admin Settings.</w:t>
      </w:r>
    </w:p>
    <w:p w14:paraId="538C992F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Override: </w:t>
      </w:r>
      <w:r w:rsidRPr="00764E84">
        <w:rPr>
          <w:rFonts w:ascii="Times New Roman" w:hAnsi="Times New Roman" w:cs="Times New Roman"/>
          <w:sz w:val="24"/>
          <w:szCs w:val="24"/>
        </w:rPr>
        <w:t>Run: python manage.py cleanup_videos</w:t>
      </w:r>
    </w:p>
    <w:p w14:paraId="42A11397" w14:textId="77777777" w:rsidR="00B10BAD" w:rsidRPr="00764E84" w:rsidRDefault="00B10BA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6FF0B16" w14:textId="77777777" w:rsidR="00B10BAD" w:rsidRPr="00764E84" w:rsidRDefault="00B10BAD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9CBED28" w14:textId="77777777" w:rsidR="00B10BAD" w:rsidRPr="00764E84" w:rsidRDefault="00B10BAD" w:rsidP="00B10BAD">
      <w:pPr>
        <w:rPr>
          <w:rFonts w:ascii="Times New Roman" w:hAnsi="Times New Roman" w:cs="Times New Roman"/>
          <w:sz w:val="24"/>
          <w:szCs w:val="24"/>
        </w:rPr>
      </w:pPr>
    </w:p>
    <w:p w14:paraId="53DD78F0" w14:textId="5E8A3423" w:rsidR="00B93751" w:rsidRPr="00764E84" w:rsidRDefault="00000000">
      <w:pPr>
        <w:pStyle w:val="Heading1"/>
        <w:rPr>
          <w:rFonts w:ascii="Times New Roman" w:hAnsi="Times New Roman" w:cs="Times New Roman"/>
        </w:rPr>
      </w:pPr>
      <w:r w:rsidRPr="00764E84">
        <w:rPr>
          <w:rFonts w:ascii="Times New Roman" w:hAnsi="Times New Roman" w:cs="Times New Roman"/>
        </w:rPr>
        <w:lastRenderedPageBreak/>
        <w:t>13. Support &amp; Troubleshooting</w:t>
      </w:r>
    </w:p>
    <w:p w14:paraId="7275795C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Forgot Password: </w:t>
      </w:r>
      <w:r w:rsidRPr="00764E84">
        <w:rPr>
          <w:rFonts w:ascii="Times New Roman" w:hAnsi="Times New Roman" w:cs="Times New Roman"/>
          <w:sz w:val="24"/>
          <w:szCs w:val="24"/>
        </w:rPr>
        <w:t>Use “Forgot Password?” on login page.</w:t>
      </w:r>
    </w:p>
    <w:p w14:paraId="1FBDA706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Email Issues: </w:t>
      </w:r>
      <w:r w:rsidRPr="00764E84">
        <w:rPr>
          <w:rFonts w:ascii="Times New Roman" w:hAnsi="Times New Roman" w:cs="Times New Roman"/>
          <w:sz w:val="24"/>
          <w:szCs w:val="24"/>
        </w:rPr>
        <w:t>Verify SMTP and check spam folder.</w:t>
      </w:r>
    </w:p>
    <w:p w14:paraId="49BD5A89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Camera Problems: </w:t>
      </w:r>
      <w:r w:rsidRPr="00764E84">
        <w:rPr>
          <w:rFonts w:ascii="Times New Roman" w:hAnsi="Times New Roman" w:cs="Times New Roman"/>
          <w:sz w:val="24"/>
          <w:szCs w:val="24"/>
        </w:rPr>
        <w:t>Serve over HTTPS or allow camera access.</w:t>
      </w:r>
    </w:p>
    <w:p w14:paraId="00470CF2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API Errors: </w:t>
      </w:r>
      <w:r w:rsidRPr="00764E84">
        <w:rPr>
          <w:rFonts w:ascii="Times New Roman" w:hAnsi="Times New Roman" w:cs="Times New Roman"/>
          <w:sz w:val="24"/>
          <w:szCs w:val="24"/>
        </w:rPr>
        <w:t xml:space="preserve">Check GEMINI_API_KEY </w:t>
      </w:r>
      <w:proofErr w:type="gramStart"/>
      <w:r w:rsidRPr="00764E84">
        <w:rPr>
          <w:rFonts w:ascii="Times New Roman" w:hAnsi="Times New Roman" w:cs="Times New Roman"/>
          <w:sz w:val="24"/>
          <w:szCs w:val="24"/>
        </w:rPr>
        <w:t>in .env</w:t>
      </w:r>
      <w:proofErr w:type="gramEnd"/>
      <w:r w:rsidRPr="00764E84">
        <w:rPr>
          <w:rFonts w:ascii="Times New Roman" w:hAnsi="Times New Roman" w:cs="Times New Roman"/>
          <w:sz w:val="24"/>
          <w:szCs w:val="24"/>
        </w:rPr>
        <w:t>.</w:t>
      </w:r>
    </w:p>
    <w:p w14:paraId="40C844DB" w14:textId="77777777" w:rsidR="00B93751" w:rsidRPr="00764E84" w:rsidRDefault="00000000">
      <w:pPr>
        <w:rPr>
          <w:rFonts w:ascii="Times New Roman" w:hAnsi="Times New Roman" w:cs="Times New Roman"/>
          <w:sz w:val="24"/>
          <w:szCs w:val="24"/>
        </w:rPr>
      </w:pPr>
      <w:r w:rsidRPr="00764E84">
        <w:rPr>
          <w:rFonts w:ascii="Times New Roman" w:hAnsi="Times New Roman" w:cs="Times New Roman"/>
          <w:b/>
          <w:sz w:val="24"/>
          <w:szCs w:val="24"/>
        </w:rPr>
        <w:t xml:space="preserve">Logs: </w:t>
      </w:r>
      <w:r w:rsidRPr="00764E84">
        <w:rPr>
          <w:rFonts w:ascii="Times New Roman" w:hAnsi="Times New Roman" w:cs="Times New Roman"/>
          <w:sz w:val="24"/>
          <w:szCs w:val="24"/>
        </w:rPr>
        <w:t>Inspect logs/debug.log for errors.</w:t>
      </w:r>
    </w:p>
    <w:sectPr w:rsidR="00B93751" w:rsidRPr="00764E84" w:rsidSect="00B10BAD">
      <w:pgSz w:w="12240" w:h="15840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4C6AF" w14:textId="77777777" w:rsidR="00B52F33" w:rsidRDefault="00B52F33" w:rsidP="00B10BAD">
      <w:pPr>
        <w:spacing w:after="0" w:line="240" w:lineRule="auto"/>
      </w:pPr>
      <w:r>
        <w:separator/>
      </w:r>
    </w:p>
  </w:endnote>
  <w:endnote w:type="continuationSeparator" w:id="0">
    <w:p w14:paraId="5C13D0EB" w14:textId="77777777" w:rsidR="00B52F33" w:rsidRDefault="00B52F33" w:rsidP="00B1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17018985"/>
      <w:docPartObj>
        <w:docPartGallery w:val="Page Numbers (Bottom of Page)"/>
        <w:docPartUnique/>
      </w:docPartObj>
    </w:sdtPr>
    <w:sdtContent>
      <w:p w14:paraId="3F5CBE90" w14:textId="0D02ADB7" w:rsidR="00B10BAD" w:rsidRDefault="00B10BAD" w:rsidP="00DA0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1BC96" w14:textId="77777777" w:rsidR="00B10BAD" w:rsidRDefault="00B10BAD" w:rsidP="00B10B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04399686"/>
      <w:docPartObj>
        <w:docPartGallery w:val="Page Numbers (Bottom of Page)"/>
        <w:docPartUnique/>
      </w:docPartObj>
    </w:sdtPr>
    <w:sdtContent>
      <w:p w14:paraId="465D93EC" w14:textId="1ACB3D74" w:rsidR="00B10BAD" w:rsidRDefault="00B10BAD" w:rsidP="00DA0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CFE8CE5" w14:textId="77777777" w:rsidR="00B10BAD" w:rsidRDefault="00B10BAD" w:rsidP="00B10BA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CDBEC" w14:textId="77777777" w:rsidR="00B52F33" w:rsidRDefault="00B52F33" w:rsidP="00B10BAD">
      <w:pPr>
        <w:spacing w:after="0" w:line="240" w:lineRule="auto"/>
      </w:pPr>
      <w:r>
        <w:separator/>
      </w:r>
    </w:p>
  </w:footnote>
  <w:footnote w:type="continuationSeparator" w:id="0">
    <w:p w14:paraId="0629E85B" w14:textId="77777777" w:rsidR="00B52F33" w:rsidRDefault="00B52F33" w:rsidP="00B1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408573">
    <w:abstractNumId w:val="8"/>
  </w:num>
  <w:num w:numId="2" w16cid:durableId="920873621">
    <w:abstractNumId w:val="6"/>
  </w:num>
  <w:num w:numId="3" w16cid:durableId="1673794385">
    <w:abstractNumId w:val="5"/>
  </w:num>
  <w:num w:numId="4" w16cid:durableId="1135223686">
    <w:abstractNumId w:val="4"/>
  </w:num>
  <w:num w:numId="5" w16cid:durableId="137260905">
    <w:abstractNumId w:val="7"/>
  </w:num>
  <w:num w:numId="6" w16cid:durableId="2024164522">
    <w:abstractNumId w:val="3"/>
  </w:num>
  <w:num w:numId="7" w16cid:durableId="435561200">
    <w:abstractNumId w:val="2"/>
  </w:num>
  <w:num w:numId="8" w16cid:durableId="2028603357">
    <w:abstractNumId w:val="1"/>
  </w:num>
  <w:num w:numId="9" w16cid:durableId="189596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6C8"/>
    <w:rsid w:val="00326F90"/>
    <w:rsid w:val="00361007"/>
    <w:rsid w:val="00764E84"/>
    <w:rsid w:val="00911951"/>
    <w:rsid w:val="00AA1D8D"/>
    <w:rsid w:val="00B10BAD"/>
    <w:rsid w:val="00B47730"/>
    <w:rsid w:val="00B52F33"/>
    <w:rsid w:val="00B9375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9D4C3"/>
  <w14:defaultImageDpi w14:val="300"/>
  <w15:docId w15:val="{A8ACB861-7932-7045-81AF-E12401E2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1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Sameer Basnet</cp:lastModifiedBy>
  <cp:revision>4</cp:revision>
  <dcterms:created xsi:type="dcterms:W3CDTF">2013-12-23T23:15:00Z</dcterms:created>
  <dcterms:modified xsi:type="dcterms:W3CDTF">2025-05-10T16:24:00Z</dcterms:modified>
  <cp:category/>
</cp:coreProperties>
</file>